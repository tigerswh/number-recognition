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🧠 Neural Network Code: Full Comments + Architecture Diagram</w:t>
      </w:r>
    </w:p>
    <w:p>
      <w:r>
        <w:t>This document provides a complete walkthrough of the NeuralNet class implementation in C++, including a fully commented code excerpt and a diagram illustrating the network architecture used in the project.</w:t>
      </w:r>
    </w:p>
    <w:p>
      <w:pPr>
        <w:pStyle w:val="Heading1"/>
      </w:pPr>
      <w:r>
        <w:t>📐 Neural Network Architecture</w:t>
      </w:r>
    </w:p>
    <w:p>
      <w:r>
        <w:t>The network used in this project has the following structure:</w:t>
      </w:r>
    </w:p>
    <w:p>
      <w:pPr>
        <w:pStyle w:val="ListBullet"/>
      </w:pPr>
      <w:r>
        <w:t>- Input Layer: 784 neurons (28x28 grayscale image pixels)</w:t>
      </w:r>
    </w:p>
    <w:p>
      <w:pPr>
        <w:pStyle w:val="ListBullet"/>
      </w:pPr>
      <w:r>
        <w:t>- Hidden Layer: 128 neurons with ReLU activation</w:t>
      </w:r>
    </w:p>
    <w:p>
      <w:pPr>
        <w:pStyle w:val="ListBullet"/>
      </w:pPr>
      <w:r>
        <w:t>- Output Layer: 10 neurons with softmax (one for each digit 0–9)</w:t>
      </w:r>
    </w:p>
    <w:p>
      <w:r>
        <w:t>- Training: Loss computed via cross-entropy, optimized using manual gradient descent</w:t>
      </w:r>
    </w:p>
    <w:p/>
    <w:p>
      <w:r>
        <w:t>Diagram:</w:t>
      </w:r>
    </w:p>
    <w:p>
      <w:r>
        <w:br/>
        <w:t>[ Input (784) ]</w:t>
        <w:br/>
        <w:t xml:space="preserve">       |</w:t>
        <w:br/>
        <w:t xml:space="preserve">       V</w:t>
        <w:br/>
        <w:t>[ Hidden (128, ReLU) ]</w:t>
        <w:br/>
        <w:t xml:space="preserve">       |</w:t>
        <w:br/>
        <w:t xml:space="preserve">       V</w:t>
        <w:br/>
        <w:t>[ Output (10, Softmax) ]</w:t>
        <w:br/>
        <w:t xml:space="preserve">       |</w:t>
        <w:br/>
        <w:t xml:space="preserve">       V</w:t>
        <w:br/>
        <w:t>[ Predicted Digit ]</w:t>
        <w:br/>
      </w:r>
    </w:p>
    <w:p>
      <w:pPr>
        <w:pStyle w:val="Heading1"/>
      </w:pPr>
      <w:r>
        <w:t>💬 Code Snippet with Comments</w:t>
      </w:r>
    </w:p>
    <w:p>
      <w:r>
        <w:t>Below is a representative section of the core C++ neural network code with explanatory comments:</w:t>
      </w:r>
    </w:p>
    <w:p>
      <w:pPr>
        <w:pStyle w:val="IntenseQuote"/>
      </w:pPr>
      <w:r>
        <w:t>// Initialize the neural network with input, hidden, and output sizes</w:t>
      </w:r>
    </w:p>
    <w:p>
      <w:pPr>
        <w:pStyle w:val="IntenseQuote"/>
      </w:pPr>
      <w:r>
        <w:t>NeuralNet::NeuralNet(int inSize, int hiddenSize, int outSize)</w:t>
      </w:r>
    </w:p>
    <w:p>
      <w:pPr>
        <w:pStyle w:val="IntenseQuote"/>
      </w:pPr>
      <w:r>
        <w:t>{</w:t>
      </w:r>
    </w:p>
    <w:p>
      <w:pPr>
        <w:pStyle w:val="IntenseQuote"/>
      </w:pPr>
      <w:r>
        <w:t xml:space="preserve">    // Resize and initialize weights and biases for input -&gt; hidden</w:t>
      </w:r>
    </w:p>
    <w:p>
      <w:pPr>
        <w:pStyle w:val="IntenseQuote"/>
      </w:pPr>
      <w:r>
        <w:t xml:space="preserve">    w1.resize(hiddenSize, std::vector&lt;float&gt;(inSize));</w:t>
      </w:r>
    </w:p>
    <w:p>
      <w:pPr>
        <w:pStyle w:val="IntenseQuote"/>
      </w:pPr>
      <w:r>
        <w:t xml:space="preserve">    b1.resize(hiddenSize);</w:t>
      </w:r>
    </w:p>
    <w:p>
      <w:pPr>
        <w:pStyle w:val="IntenseQuote"/>
      </w:pPr>
      <w:r>
        <w:t xml:space="preserve">    </w:t>
      </w:r>
    </w:p>
    <w:p>
      <w:pPr>
        <w:pStyle w:val="IntenseQuote"/>
      </w:pPr>
      <w:r>
        <w:t xml:space="preserve">    // Resize and initialize weights and biases for hidden -&gt; output</w:t>
      </w:r>
    </w:p>
    <w:p>
      <w:pPr>
        <w:pStyle w:val="IntenseQuote"/>
      </w:pPr>
      <w:r>
        <w:t xml:space="preserve">    w2.resize(outSize, std::vector&lt;float&gt;(hiddenSize));</w:t>
      </w:r>
    </w:p>
    <w:p>
      <w:pPr>
        <w:pStyle w:val="IntenseQuote"/>
      </w:pPr>
      <w:r>
        <w:t xml:space="preserve">    b2.resize(outSize);</w:t>
      </w:r>
    </w:p>
    <w:p>
      <w:pPr>
        <w:pStyle w:val="IntenseQuote"/>
      </w:pPr>
      <w:r>
        <w:t xml:space="preserve">    </w:t>
      </w:r>
    </w:p>
    <w:p>
      <w:pPr>
        <w:pStyle w:val="IntenseQuote"/>
      </w:pPr>
      <w:r>
        <w:t xml:space="preserve">    std::mt19937 rng(std::random_device{}());</w:t>
      </w:r>
    </w:p>
    <w:p>
      <w:pPr>
        <w:pStyle w:val="IntenseQuote"/>
      </w:pPr>
      <w:r>
        <w:t xml:space="preserve">    std::uniform_real_distribution&lt;float&gt; dist(-0.1f, 0.1f);</w:t>
      </w:r>
    </w:p>
    <w:p>
      <w:pPr>
        <w:pStyle w:val="IntenseQuote"/>
      </w:pPr>
      <w:r>
        <w:t xml:space="preserve">    </w:t>
      </w:r>
    </w:p>
    <w:p>
      <w:pPr>
        <w:pStyle w:val="IntenseQuote"/>
      </w:pPr>
      <w:r>
        <w:t xml:space="preserve">    for (auto&amp; row : w1) for (auto&amp; w : row) w = dist(rng);</w:t>
      </w:r>
    </w:p>
    <w:p>
      <w:pPr>
        <w:pStyle w:val="IntenseQuote"/>
      </w:pPr>
      <w:r>
        <w:t xml:space="preserve">    for (auto&amp; b : b1) b = dist(rng);</w:t>
      </w:r>
    </w:p>
    <w:p>
      <w:pPr>
        <w:pStyle w:val="IntenseQuote"/>
      </w:pPr>
      <w:r>
        <w:t xml:space="preserve">    for (auto&amp; row : w2) for (auto&amp; w : row) w = dist(rng);</w:t>
      </w:r>
    </w:p>
    <w:p>
      <w:pPr>
        <w:pStyle w:val="IntenseQuote"/>
      </w:pPr>
      <w:r>
        <w:t xml:space="preserve">    for (auto&amp; b : b2) b = dist(rng);</w:t>
      </w:r>
    </w:p>
    <w:p>
      <w:pPr>
        <w:pStyle w:val="IntenseQuote"/>
      </w:pPr>
      <w:r>
        <w:t>}</w:t>
      </w:r>
    </w:p>
    <w:p>
      <w:pPr>
        <w:pStyle w:val="IntenseQuote"/>
      </w:pPr>
    </w:p>
    <w:p>
      <w:pPr>
        <w:pStyle w:val="IntenseQuote"/>
      </w:pPr>
      <w:r>
        <w:t>// Predict the digit from input vector</w:t>
      </w:r>
    </w:p>
    <w:p>
      <w:pPr>
        <w:pStyle w:val="IntenseQuote"/>
      </w:pPr>
      <w:r>
        <w:t>int NeuralNet::predictDigit(const std::vector&lt;float&gt;&amp; input) {</w:t>
      </w:r>
    </w:p>
    <w:p>
      <w:pPr>
        <w:pStyle w:val="IntenseQuote"/>
      </w:pPr>
      <w:r>
        <w:t xml:space="preserve">    std::vector&lt;float&gt; hidden(b1.size());</w:t>
      </w:r>
    </w:p>
    <w:p>
      <w:pPr>
        <w:pStyle w:val="IntenseQuote"/>
      </w:pPr>
      <w:r>
        <w:t xml:space="preserve">    for (size_t i = 0; i &lt; b1.size(); ++i)</w:t>
      </w:r>
    </w:p>
    <w:p>
      <w:pPr>
        <w:pStyle w:val="IntenseQuote"/>
      </w:pPr>
      <w:r>
        <w:t xml:space="preserve">        hidden[i] = relu(dot(input, w1[i]) + b1[i]);</w:t>
      </w:r>
    </w:p>
    <w:p>
      <w:pPr>
        <w:pStyle w:val="IntenseQuote"/>
      </w:pPr>
    </w:p>
    <w:p>
      <w:pPr>
        <w:pStyle w:val="IntenseQuote"/>
      </w:pPr>
      <w:r>
        <w:t xml:space="preserve">    std::vector&lt;float&gt; output(b2.size());</w:t>
      </w:r>
    </w:p>
    <w:p>
      <w:pPr>
        <w:pStyle w:val="IntenseQuote"/>
      </w:pPr>
      <w:r>
        <w:t xml:space="preserve">    for (size_t i = 0; i &lt; b2.size(); ++i)</w:t>
      </w:r>
    </w:p>
    <w:p>
      <w:pPr>
        <w:pStyle w:val="IntenseQuote"/>
      </w:pPr>
      <w:r>
        <w:t xml:space="preserve">        output[i] = dot(hidden, w2[i]) + b2[i];</w:t>
      </w:r>
    </w:p>
    <w:p>
      <w:pPr>
        <w:pStyle w:val="IntenseQuote"/>
      </w:pPr>
    </w:p>
    <w:p>
      <w:pPr>
        <w:pStyle w:val="IntenseQuote"/>
      </w:pPr>
      <w:r>
        <w:t xml:space="preserve">    auto probs = softmax(output);</w:t>
      </w:r>
    </w:p>
    <w:p>
      <w:pPr>
        <w:pStyle w:val="IntenseQuote"/>
      </w:pPr>
      <w:r>
        <w:t xml:space="preserve">    return std::max_element(probs.begin(), probs.end()) - probs.begin();</w:t>
      </w:r>
    </w:p>
    <w:p>
      <w:pPr>
        <w:pStyle w:val="IntenseQuote"/>
      </w:pPr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